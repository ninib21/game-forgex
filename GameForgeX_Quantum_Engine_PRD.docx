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Requirements Document (PRD)</w:t>
      </w:r>
    </w:p>
    <w:p>
      <w:pPr>
        <w:pStyle w:val="Heading1"/>
      </w:pPr>
      <w:r>
        <w:t>1️⃣ Project Name</w:t>
      </w:r>
    </w:p>
    <w:p>
      <w:r>
        <w:t>GameForgeX Quantum Engine</w:t>
      </w:r>
    </w:p>
    <w:p>
      <w:pPr>
        <w:pStyle w:val="Heading1"/>
      </w:pPr>
      <w:r>
        <w:t>2️⃣ Purpose</w:t>
      </w:r>
    </w:p>
    <w:p>
      <w:r>
        <w:t>Develop the world’s first quantum-powered, fully autonomous game engine that:</w:t>
        <w:br/>
        <w:t>- Parses PRDs/files → generates complete, ready-to-publish games.</w:t>
        <w:br/>
        <w:t>- Provides seamless, built-in testing/play environment.</w:t>
        <w:br/>
        <w:t>- Uses quantum computing to accelerate rendering, optimization, security, and procedural generation.</w:t>
        <w:br/>
        <w:t>- Integrates unbreakable security, encryption, anti-cloning, and anti-piracy protections.</w:t>
        <w:br/>
        <w:t>- Consolidates every tool into one platform: PRD ingestion, asset generation, code generation, build, test, publish.</w:t>
      </w:r>
    </w:p>
    <w:p>
      <w:pPr>
        <w:pStyle w:val="Heading1"/>
      </w:pPr>
      <w:r>
        <w:t>3️⃣ Target Users</w:t>
      </w:r>
    </w:p>
    <w:p>
      <w:r>
        <w:t>- Indie developers</w:t>
        <w:br/>
        <w:t>- Large studios</w:t>
        <w:br/>
        <w:t>- Publishers</w:t>
        <w:br/>
        <w:t>- VR/AR devs</w:t>
        <w:br/>
        <w:t>- Game design educators</w:t>
      </w:r>
    </w:p>
    <w:p>
      <w:pPr>
        <w:pStyle w:val="Heading1"/>
      </w:pPr>
      <w:r>
        <w:t>4️⃣ Key Features &amp; Enhancements</w:t>
      </w:r>
    </w:p>
    <w:p>
      <w:r>
        <w:t>Includes core engine runtime, AI + ML systems, Quantum layer, Security &amp; Protection, and full 70+ enhancements list (see below).</w:t>
      </w:r>
    </w:p>
    <w:p>
      <w:pPr>
        <w:pStyle w:val="Heading1"/>
      </w:pPr>
      <w:r>
        <w:t>5️⃣ Success Metrics</w:t>
      </w:r>
    </w:p>
    <w:p>
      <w:r>
        <w:t>- Complete games built + published in record time</w:t>
        <w:br/>
        <w:t>- 90%+ user retention + satisfaction</w:t>
        <w:br/>
        <w:t>- Zero successful cloning/piracy incidents</w:t>
        <w:br/>
        <w:t>- Community marketplace growth</w:t>
        <w:br/>
        <w:t>- Top industry performance benchmarks</w:t>
      </w:r>
    </w:p>
    <w:p>
      <w:pPr>
        <w:pStyle w:val="Heading1"/>
      </w:pPr>
      <w:r>
        <w:t>6️⃣ Requirements</w:t>
      </w:r>
    </w:p>
    <w:p>
      <w:r>
        <w:t>**Functional**</w:t>
        <w:br/>
        <w:t>- Accept PRD → generate assets/code/game</w:t>
        <w:br/>
        <w:t>- Seamless testing/play in-engine</w:t>
        <w:br/>
        <w:t>- Export to all platforms</w:t>
        <w:br/>
        <w:t>- Quantum + AI-driven optimization + security layers</w:t>
        <w:br/>
        <w:br/>
        <w:t>**Non-Functional**</w:t>
        <w:br/>
        <w:t>- Quantum-enhanced performance</w:t>
        <w:br/>
        <w:t>- High scalability + zero downtime</w:t>
        <w:br/>
        <w:t>- Compliance with store/legal policies</w:t>
        <w:br/>
        <w:t>- Adaptive encryption + security</w:t>
      </w:r>
    </w:p>
    <w:p>
      <w:pPr>
        <w:pStyle w:val="Heading1"/>
      </w:pPr>
      <w:r>
        <w:t>7️⃣ Execution Phases</w:t>
      </w:r>
    </w:p>
    <w:p>
      <w:r>
        <w:t>1. Core engine + infrastructure build</w:t>
        <w:br/>
        <w:t>2. AI + quantum module integration</w:t>
        <w:br/>
        <w:t>3. Security + anti-cloning layers</w:t>
        <w:br/>
        <w:t>4. Store + compliance systems</w:t>
        <w:br/>
        <w:t>5. Enhancements rollout + release</w:t>
      </w:r>
    </w:p>
    <w:p>
      <w:pPr>
        <w:pStyle w:val="Heading1"/>
      </w:pPr>
      <w:r>
        <w:t>🔷 Full List of 70+ Enhancements</w:t>
      </w:r>
    </w:p>
    <w:p>
      <w:r>
        <w:t>• Procedural universe generator</w:t>
      </w:r>
    </w:p>
    <w:p>
      <w:r>
        <w:t>• Dynamic weather/climate simulator</w:t>
      </w:r>
    </w:p>
    <w:p>
      <w:r>
        <w:t>• Global illumination optimizer</w:t>
      </w:r>
    </w:p>
    <w:p>
      <w:r>
        <w:t>• Haptic feedback API</w:t>
      </w:r>
    </w:p>
    <w:p>
      <w:r>
        <w:t>• Built-in localization system</w:t>
      </w:r>
    </w:p>
    <w:p>
      <w:r>
        <w:t>• Generative music composer</w:t>
      </w:r>
    </w:p>
    <w:p>
      <w:r>
        <w:t>• Real-time emotion recognition</w:t>
      </w:r>
    </w:p>
    <w:p>
      <w:r>
        <w:t>• Photo mode builder</w:t>
      </w:r>
    </w:p>
    <w:p>
      <w:r>
        <w:t>• XR integration layer</w:t>
      </w:r>
    </w:p>
    <w:p>
      <w:r>
        <w:t>• Blockchain item minting</w:t>
      </w:r>
    </w:p>
    <w:p>
      <w:r>
        <w:t>• Generative level layout designer</w:t>
      </w:r>
    </w:p>
    <w:p>
      <w:r>
        <w:t>• Accessibility AI</w:t>
      </w:r>
    </w:p>
    <w:p>
      <w:r>
        <w:t>• Modular combat AI toolkit</w:t>
      </w:r>
    </w:p>
    <w:p>
      <w:r>
        <w:t>• Interactive cutscene builder</w:t>
      </w:r>
    </w:p>
    <w:p>
      <w:r>
        <w:t>• Character customization system</w:t>
      </w:r>
    </w:p>
    <w:p>
      <w:r>
        <w:t>• Crowdsourced playtest portal</w:t>
      </w:r>
    </w:p>
    <w:p>
      <w:r>
        <w:t>• Hyper compression engine</w:t>
      </w:r>
    </w:p>
    <w:p>
      <w:r>
        <w:t>• Advanced procedural terrain editor</w:t>
      </w:r>
    </w:p>
    <w:p>
      <w:r>
        <w:t>• Automated voice casting/synthesis</w:t>
      </w:r>
    </w:p>
    <w:p>
      <w:r>
        <w:t>• Predictive bug finder</w:t>
      </w:r>
    </w:p>
    <w:p>
      <w:r>
        <w:t>• Behavioral heatmap analytics</w:t>
      </w:r>
    </w:p>
    <w:p>
      <w:r>
        <w:t>• In-engine economy simulator</w:t>
      </w:r>
    </w:p>
    <w:p>
      <w:r>
        <w:t>• Realistic crowd system</w:t>
      </w:r>
    </w:p>
    <w:p>
      <w:r>
        <w:t>• Scripted event generator</w:t>
      </w:r>
    </w:p>
    <w:p>
      <w:r>
        <w:t>• Adaptive UI skinner</w:t>
      </w:r>
    </w:p>
    <w:p>
      <w:r>
        <w:t>• Cloud-based project archive</w:t>
      </w:r>
    </w:p>
    <w:p>
      <w:r>
        <w:t>• Interactive AI tutorial layer</w:t>
      </w:r>
    </w:p>
    <w:p>
      <w:r>
        <w:t>• Ethics/compliance checker</w:t>
      </w:r>
    </w:p>
    <w:p>
      <w:r>
        <w:t>• Dynamic difficulty balancer</w:t>
      </w:r>
    </w:p>
    <w:p>
      <w:r>
        <w:t>• Biometric + BCI input support</w:t>
      </w:r>
    </w:p>
    <w:p>
      <w:r>
        <w:t>• Player emotion recognition</w:t>
      </w:r>
    </w:p>
    <w:p>
      <w:r>
        <w:t>• Neural intrusion detection system</w:t>
      </w:r>
    </w:p>
    <w:p>
      <w:r>
        <w:t>• Self-evolving quantum AI core</w:t>
      </w:r>
    </w:p>
    <w:p>
      <w:r>
        <w:t>• Generative world-splitting sandbox</w:t>
      </w:r>
    </w:p>
    <w:p>
      <w:r>
        <w:t>• Crowdsourced mod marketplace</w:t>
      </w:r>
    </w:p>
    <w:p>
      <w:r>
        <w:t>• Automated compliance + legal checks</w:t>
      </w:r>
    </w:p>
    <w:p>
      <w:r>
        <w:t>• Quantum encryption for multiplayer comms</w:t>
      </w:r>
    </w:p>
    <w:p>
      <w:r>
        <w:t>• In-game neural voice control</w:t>
      </w:r>
    </w:p>
    <w:p>
      <w:r>
        <w:t>• Multi-device cross-save cloud backend</w:t>
      </w:r>
    </w:p>
    <w:p>
      <w:r>
        <w:t>• Community hub + live event manager</w:t>
      </w:r>
    </w:p>
    <w:p>
      <w:r>
        <w:t>• Generative side quest + mini-game builder</w:t>
      </w:r>
    </w:p>
    <w:p>
      <w:r>
        <w:t>• Quantum-based performance heatmapping</w:t>
      </w:r>
    </w:p>
    <w:p>
      <w:r>
        <w:t>• Wavefunction collapse driven terrain</w:t>
      </w:r>
    </w:p>
    <w:p>
      <w:r>
        <w:t>• Procedural AI opponent trainer</w:t>
      </w:r>
    </w:p>
    <w:p>
      <w:r>
        <w:t>• Story branching optimizer</w:t>
      </w:r>
    </w:p>
    <w:p>
      <w:r>
        <w:t>• Advanced pathfinding tools</w:t>
      </w:r>
    </w:p>
    <w:p>
      <w:r>
        <w:t>• Super-resolution upscaling module</w:t>
      </w:r>
    </w:p>
    <w:p>
      <w:r>
        <w:t>• Quantum-aware LOD manager</w:t>
      </w:r>
    </w:p>
    <w:p>
      <w:r>
        <w:t>• Quantum encryption module for build signing</w:t>
      </w:r>
    </w:p>
    <w:p>
      <w:r>
        <w:t>• In-engine feedback + survey system</w:t>
      </w:r>
    </w:p>
    <w:p>
      <w:r>
        <w:t>• Stealth plugin scanner + validation layer</w:t>
      </w:r>
    </w:p>
    <w:p>
      <w:r>
        <w:t>• Adaptive anti-cheat engine</w:t>
      </w:r>
    </w:p>
    <w:p>
      <w:r>
        <w:t>• Live code stream analyzer</w:t>
      </w:r>
    </w:p>
    <w:p>
      <w:r>
        <w:t>• Realtime plugin dev sandbox</w:t>
      </w:r>
    </w:p>
    <w:p>
      <w:r>
        <w:t>• Predictive gameplay analytics</w:t>
      </w:r>
    </w:p>
    <w:p>
      <w:r>
        <w:t>• Dynamic render pipeline optimizer</w:t>
      </w:r>
    </w:p>
    <w:p>
      <w:r>
        <w:t>• AI-based player behavior predictor</w:t>
      </w:r>
    </w:p>
    <w:p>
      <w:r>
        <w:t>• Quantum cloud distribution system</w:t>
      </w:r>
    </w:p>
    <w:p>
      <w:r>
        <w:t>• In-engine trailer generator</w:t>
      </w:r>
    </w:p>
    <w:p>
      <w:r>
        <w:t>• Procedural puzzle generator</w:t>
      </w:r>
    </w:p>
    <w:p>
      <w:r>
        <w:t>• Automated cutscene localization</w:t>
      </w:r>
    </w:p>
    <w:p>
      <w:r>
        <w:t>• Cross-platform multiplayer netcode generator</w:t>
      </w:r>
    </w:p>
    <w:p>
      <w:r>
        <w:t>• Quantum chaos physics layer</w:t>
      </w:r>
    </w:p>
    <w:p>
      <w:r>
        <w:t>• AI-assisted monetization planner</w:t>
      </w:r>
    </w:p>
    <w:p>
      <w:r>
        <w:t>• In-game store + item editor</w:t>
      </w:r>
    </w:p>
    <w:p>
      <w:r>
        <w:t>• Interactive patch/update builder</w:t>
      </w:r>
    </w:p>
    <w:p>
      <w:r>
        <w:t>• Fully integrated VR/AR simulator</w:t>
      </w:r>
    </w:p>
    <w:p>
      <w:r>
        <w:t>• Biometric-based accessibility manager</w:t>
      </w:r>
    </w:p>
    <w:p>
      <w:r>
        <w:t>• Real-time co-dev collaboration system</w:t>
      </w:r>
    </w:p>
    <w:p>
      <w:r>
        <w:t>• Quantum state sync multiplayer backend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